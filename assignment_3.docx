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022" w:rsidRDefault="00BB7F97">
      <w:pPr>
        <w:pStyle w:val="Title"/>
      </w:pPr>
      <w:r>
        <w:t xml:space="preserve">Assignment </w:t>
      </w:r>
      <w:r w:rsidR="00CB276F">
        <w:t xml:space="preserve">3 </w:t>
      </w:r>
      <w:r>
        <w:t xml:space="preserve">– </w:t>
      </w:r>
      <w:r w:rsidR="00AB6235">
        <w:t>Meta and Transfer Learning</w:t>
      </w:r>
    </w:p>
    <w:p w:rsidR="00763022" w:rsidRDefault="00BB7F97">
      <w:r>
        <w:t>Yonatan Amaru, T.Z 316365998</w:t>
      </w:r>
      <w:r>
        <w:br/>
      </w:r>
      <w:proofErr w:type="spellStart"/>
      <w:r>
        <w:t>Etai</w:t>
      </w:r>
      <w:proofErr w:type="spellEnd"/>
      <w:r>
        <w:t xml:space="preserve"> </w:t>
      </w:r>
      <w:proofErr w:type="spellStart"/>
      <w:r>
        <w:t>Lorberboym</w:t>
      </w:r>
      <w:proofErr w:type="spellEnd"/>
      <w:r>
        <w:t>, T.Z 314977596</w:t>
      </w:r>
    </w:p>
    <w:p w:rsidR="006B1683" w:rsidRDefault="006B1683" w:rsidP="00463EBF">
      <w:hyperlink r:id="rId6" w:history="1">
        <w:r w:rsidRPr="00463EBF">
          <w:t>Pro</w:t>
        </w:r>
        <w:bookmarkStart w:id="0" w:name="_GoBack"/>
        <w:bookmarkEnd w:id="0"/>
        <w:r w:rsidRPr="00463EBF">
          <w:t xml:space="preserve">ject </w:t>
        </w:r>
        <w:proofErr w:type="spellStart"/>
        <w:r w:rsidRPr="00463EBF">
          <w:t>Github</w:t>
        </w:r>
        <w:proofErr w:type="spellEnd"/>
      </w:hyperlink>
    </w:p>
    <w:p w:rsidR="00763022" w:rsidRDefault="00BB7F97">
      <w:pPr>
        <w:pStyle w:val="Heading1"/>
      </w:pPr>
      <w:r>
        <w:t xml:space="preserve">Section 1 </w:t>
      </w:r>
      <w:r w:rsidR="00AB6235">
        <w:t>–</w:t>
      </w:r>
      <w:r>
        <w:t xml:space="preserve"> </w:t>
      </w:r>
      <w:r w:rsidR="00AB6235">
        <w:t>Training individual networks</w:t>
      </w:r>
    </w:p>
    <w:p w:rsidR="00763022" w:rsidRDefault="00AB6235" w:rsidP="00ED497E">
      <w:r>
        <w:t xml:space="preserve">In this section we present how we trained our actor-critic model on </w:t>
      </w:r>
      <w:proofErr w:type="spellStart"/>
      <w:r>
        <w:t>Acrobot</w:t>
      </w:r>
      <w:proofErr w:type="spellEnd"/>
      <w:r>
        <w:t xml:space="preserve"> and </w:t>
      </w:r>
      <w:proofErr w:type="spellStart"/>
      <w:r>
        <w:t>MountainCarContinuous</w:t>
      </w:r>
      <w:proofErr w:type="spellEnd"/>
      <w:r>
        <w:t>. We use the same model from assignment 2. We detail the training parameters and process.</w:t>
      </w:r>
    </w:p>
    <w:p w:rsidR="00180202" w:rsidRPr="00180202" w:rsidRDefault="00AB6235" w:rsidP="00180202">
      <w:pPr>
        <w:pStyle w:val="Heading3"/>
      </w:pPr>
      <w:proofErr w:type="spellStart"/>
      <w:r>
        <w:t>Acrobot</w:t>
      </w:r>
      <w:proofErr w:type="spellEnd"/>
      <w:r>
        <w:t xml:space="preserve"> </w:t>
      </w:r>
      <w:r w:rsidR="00BB7F97">
        <w:t>Agent</w:t>
      </w:r>
      <w:r w:rsidR="00ED497E">
        <w:t xml:space="preserve"> </w:t>
      </w:r>
      <w:r w:rsidR="00180202">
        <w:t>–</w:t>
      </w:r>
      <w:r w:rsidR="00ED497E">
        <w:t xml:space="preserve"> Implementation</w:t>
      </w:r>
      <w:r>
        <w:t xml:space="preserve"> and Training</w:t>
      </w:r>
    </w:p>
    <w:p w:rsidR="00180202" w:rsidRDefault="00AB6235" w:rsidP="00180202">
      <w:pPr>
        <w:pStyle w:val="ListParagraph"/>
        <w:numPr>
          <w:ilvl w:val="0"/>
          <w:numId w:val="10"/>
        </w:numPr>
      </w:pPr>
      <w:r>
        <w:t>I / O</w:t>
      </w:r>
    </w:p>
    <w:p w:rsidR="00AB6235" w:rsidRDefault="00AB6235" w:rsidP="00180202">
      <w:pPr>
        <w:pStyle w:val="ListParagraph"/>
        <w:numPr>
          <w:ilvl w:val="0"/>
          <w:numId w:val="10"/>
        </w:numPr>
      </w:pPr>
      <w:r>
        <w:t>Hyperparameters</w:t>
      </w:r>
    </w:p>
    <w:p w:rsidR="00AB6235" w:rsidRDefault="00AB6235" w:rsidP="00180202">
      <w:pPr>
        <w:pStyle w:val="ListParagraph"/>
        <w:numPr>
          <w:ilvl w:val="0"/>
          <w:numId w:val="10"/>
        </w:numPr>
      </w:pPr>
      <w:r>
        <w:t>Loss</w:t>
      </w:r>
    </w:p>
    <w:p w:rsidR="00AB6235" w:rsidRDefault="00AB6235" w:rsidP="00180202">
      <w:pPr>
        <w:pStyle w:val="ListParagraph"/>
        <w:numPr>
          <w:ilvl w:val="0"/>
          <w:numId w:val="10"/>
        </w:numPr>
      </w:pPr>
      <w:r>
        <w:t>Average Reward</w:t>
      </w:r>
    </w:p>
    <w:p w:rsidR="00AB6235" w:rsidRPr="00180202" w:rsidRDefault="00AB6235" w:rsidP="00AB6235">
      <w:pPr>
        <w:pStyle w:val="Heading3"/>
      </w:pPr>
      <w:proofErr w:type="spellStart"/>
      <w:r>
        <w:t>MountainCarContinuous</w:t>
      </w:r>
      <w:proofErr w:type="spellEnd"/>
      <w:r>
        <w:t xml:space="preserve"> Agent – Implementation</w:t>
      </w:r>
      <w:r w:rsidR="004B1B3F">
        <w:t xml:space="preserve"> and Training</w:t>
      </w:r>
    </w:p>
    <w:p w:rsidR="00AB6235" w:rsidRDefault="00AB6235" w:rsidP="00AB6235">
      <w:pPr>
        <w:pStyle w:val="ListParagraph"/>
        <w:numPr>
          <w:ilvl w:val="0"/>
          <w:numId w:val="14"/>
        </w:numPr>
      </w:pPr>
      <w:r>
        <w:t>I / O</w:t>
      </w:r>
    </w:p>
    <w:p w:rsidR="00AB6235" w:rsidRDefault="00AB6235" w:rsidP="00AB6235">
      <w:pPr>
        <w:pStyle w:val="ListParagraph"/>
        <w:numPr>
          <w:ilvl w:val="0"/>
          <w:numId w:val="14"/>
        </w:numPr>
      </w:pPr>
      <w:r>
        <w:t>Hyperparameters</w:t>
      </w:r>
    </w:p>
    <w:p w:rsidR="00AB6235" w:rsidRDefault="00AB6235" w:rsidP="00AB6235">
      <w:pPr>
        <w:pStyle w:val="ListParagraph"/>
        <w:numPr>
          <w:ilvl w:val="0"/>
          <w:numId w:val="14"/>
        </w:numPr>
      </w:pPr>
      <w:r>
        <w:t>Loss</w:t>
      </w:r>
    </w:p>
    <w:p w:rsidR="00AB6235" w:rsidRDefault="00AB6235" w:rsidP="00AB6235">
      <w:pPr>
        <w:pStyle w:val="ListParagraph"/>
        <w:numPr>
          <w:ilvl w:val="0"/>
          <w:numId w:val="14"/>
        </w:numPr>
      </w:pPr>
      <w:r>
        <w:t>Average Reward</w:t>
      </w:r>
    </w:p>
    <w:p w:rsidR="004B1B3F" w:rsidRPr="00180202" w:rsidRDefault="004B1B3F" w:rsidP="004B1B3F">
      <w:pPr>
        <w:pStyle w:val="Heading3"/>
      </w:pPr>
      <w:r>
        <w:t>Cartpole Agent – Implementation and Training</w:t>
      </w:r>
    </w:p>
    <w:p w:rsidR="004B1B3F" w:rsidRDefault="004B1B3F" w:rsidP="004B1B3F">
      <w:pPr>
        <w:pStyle w:val="ListParagraph"/>
        <w:numPr>
          <w:ilvl w:val="0"/>
          <w:numId w:val="16"/>
        </w:numPr>
      </w:pPr>
      <w:r>
        <w:t>I / O</w:t>
      </w:r>
    </w:p>
    <w:p w:rsidR="004B1B3F" w:rsidRDefault="004B1B3F" w:rsidP="004B1B3F">
      <w:pPr>
        <w:pStyle w:val="ListParagraph"/>
        <w:numPr>
          <w:ilvl w:val="0"/>
          <w:numId w:val="16"/>
        </w:numPr>
      </w:pPr>
      <w:r>
        <w:t>Hyperparameters</w:t>
      </w:r>
    </w:p>
    <w:p w:rsidR="004B1B3F" w:rsidRDefault="004B1B3F" w:rsidP="004B1B3F">
      <w:pPr>
        <w:pStyle w:val="ListParagraph"/>
        <w:numPr>
          <w:ilvl w:val="0"/>
          <w:numId w:val="16"/>
        </w:numPr>
      </w:pPr>
      <w:r>
        <w:t>Loss</w:t>
      </w:r>
    </w:p>
    <w:p w:rsidR="004B1B3F" w:rsidRDefault="004B1B3F" w:rsidP="004B1B3F">
      <w:pPr>
        <w:pStyle w:val="ListParagraph"/>
        <w:numPr>
          <w:ilvl w:val="0"/>
          <w:numId w:val="16"/>
        </w:numPr>
      </w:pPr>
      <w:r>
        <w:t>Average Reward</w:t>
      </w:r>
    </w:p>
    <w:p w:rsidR="00180202" w:rsidRPr="004B1B3F" w:rsidRDefault="004B1B3F" w:rsidP="004B1B3F">
      <w:pPr>
        <w:rPr>
          <w:b/>
          <w:bCs/>
        </w:rPr>
      </w:pPr>
      <w:r>
        <w:rPr>
          <w:b/>
          <w:bCs/>
        </w:rPr>
        <w:t>Key Points</w:t>
      </w:r>
    </w:p>
    <w:p w:rsidR="00763022" w:rsidRDefault="00BB7F97">
      <w:pPr>
        <w:pStyle w:val="Heading1"/>
      </w:pPr>
      <w:r>
        <w:t xml:space="preserve">Section 2 </w:t>
      </w:r>
      <w:r w:rsidR="00AB6235">
        <w:t>–</w:t>
      </w:r>
      <w:r>
        <w:t xml:space="preserve"> </w:t>
      </w:r>
      <w:r w:rsidR="00AB6235">
        <w:t>Fine-tune an existing model</w:t>
      </w:r>
    </w:p>
    <w:p w:rsidR="00AB6235" w:rsidRPr="00AB6235" w:rsidRDefault="00AB6235">
      <w:r w:rsidRPr="00AB6235">
        <w:t>In this section</w:t>
      </w:r>
      <w:r>
        <w:t xml:space="preserve"> we</w:t>
      </w:r>
      <w:r w:rsidRPr="00AB6235">
        <w:t xml:space="preserve"> will fine-tune a model trained on one problem and attempt to apply it to another. </w:t>
      </w:r>
    </w:p>
    <w:p w:rsidR="00AB6235" w:rsidRDefault="00AB6235">
      <w:pPr>
        <w:rPr>
          <w:b/>
          <w:bCs/>
        </w:rPr>
      </w:pPr>
      <w:r>
        <w:rPr>
          <w:b/>
          <w:bCs/>
        </w:rPr>
        <w:t>Fine-tune Pipeline:</w:t>
      </w:r>
    </w:p>
    <w:p w:rsidR="004B1B3F" w:rsidRDefault="004B1B3F" w:rsidP="00AB6235">
      <w:pPr>
        <w:pStyle w:val="ListParagraph"/>
        <w:numPr>
          <w:ilvl w:val="0"/>
          <w:numId w:val="15"/>
        </w:numPr>
      </w:pPr>
      <w:r>
        <w:t>Initialize pretrained model</w:t>
      </w:r>
    </w:p>
    <w:p w:rsidR="00AB6235" w:rsidRDefault="004B1B3F" w:rsidP="00AB6235">
      <w:pPr>
        <w:pStyle w:val="ListParagraph"/>
        <w:numPr>
          <w:ilvl w:val="0"/>
          <w:numId w:val="15"/>
        </w:numPr>
      </w:pPr>
      <w:r>
        <w:t>Reinitialize weights of output layer</w:t>
      </w:r>
    </w:p>
    <w:p w:rsidR="00763022" w:rsidRDefault="004B1B3F" w:rsidP="004B1B3F">
      <w:pPr>
        <w:pStyle w:val="ListParagraph"/>
        <w:numPr>
          <w:ilvl w:val="0"/>
          <w:numId w:val="15"/>
        </w:numPr>
      </w:pPr>
      <w:r>
        <w:lastRenderedPageBreak/>
        <w:t>Train on target</w:t>
      </w:r>
    </w:p>
    <w:p w:rsidR="00763022" w:rsidRDefault="004B1B3F">
      <w:pPr>
        <w:pStyle w:val="Heading3"/>
      </w:pPr>
      <w:proofErr w:type="spellStart"/>
      <w:r>
        <w:t>Acrobot</w:t>
      </w:r>
      <w:proofErr w:type="spellEnd"/>
      <w:r>
        <w:t xml:space="preserve"> </w:t>
      </w:r>
      <w:r>
        <w:rPr>
          <w:rFonts w:cstheme="majorHAnsi"/>
        </w:rPr>
        <w:t>→</w:t>
      </w:r>
      <w:r>
        <w:t xml:space="preserve"> </w:t>
      </w:r>
      <w:r w:rsidR="00BB7F97">
        <w:t>Cart</w:t>
      </w:r>
      <w:r>
        <w:t>p</w:t>
      </w:r>
      <w:r w:rsidR="00BB7F97">
        <w:t xml:space="preserve">ole </w:t>
      </w:r>
    </w:p>
    <w:p w:rsidR="004B1B3F" w:rsidRDefault="004B1B3F" w:rsidP="004B1B3F">
      <w:pPr>
        <w:pStyle w:val="ListParagraph"/>
        <w:numPr>
          <w:ilvl w:val="0"/>
          <w:numId w:val="17"/>
        </w:numPr>
      </w:pPr>
      <w:r>
        <w:t>Hyperparameters</w:t>
      </w:r>
    </w:p>
    <w:p w:rsidR="004B1B3F" w:rsidRDefault="004B1B3F" w:rsidP="004B1B3F">
      <w:pPr>
        <w:pStyle w:val="ListParagraph"/>
        <w:numPr>
          <w:ilvl w:val="0"/>
          <w:numId w:val="17"/>
        </w:numPr>
      </w:pPr>
      <w:r>
        <w:t>Loss</w:t>
      </w:r>
    </w:p>
    <w:p w:rsidR="004B1B3F" w:rsidRDefault="004B1B3F" w:rsidP="004B1B3F">
      <w:pPr>
        <w:pStyle w:val="ListParagraph"/>
        <w:numPr>
          <w:ilvl w:val="0"/>
          <w:numId w:val="17"/>
        </w:numPr>
      </w:pPr>
      <w:r>
        <w:t>Average Reward vs average reward untrained</w:t>
      </w:r>
    </w:p>
    <w:p w:rsidR="004B1B3F" w:rsidRPr="004B1B3F" w:rsidRDefault="004B1B3F" w:rsidP="004B1B3F">
      <w:pPr>
        <w:pStyle w:val="ListParagraph"/>
        <w:numPr>
          <w:ilvl w:val="0"/>
          <w:numId w:val="17"/>
        </w:numPr>
      </w:pPr>
      <w:r>
        <w:t>Time</w:t>
      </w:r>
    </w:p>
    <w:p w:rsidR="004B1B3F" w:rsidRDefault="004B1B3F" w:rsidP="004B1B3F">
      <w:pPr>
        <w:pStyle w:val="Heading3"/>
      </w:pPr>
      <w:r>
        <w:t xml:space="preserve">Cartpole </w:t>
      </w:r>
      <w:r>
        <w:rPr>
          <w:rFonts w:cstheme="majorHAnsi"/>
        </w:rPr>
        <w:t>→</w:t>
      </w:r>
      <w:r>
        <w:t xml:space="preserve"> </w:t>
      </w:r>
      <w:proofErr w:type="spellStart"/>
      <w:r>
        <w:t>MountainCarContinuous</w:t>
      </w:r>
      <w:proofErr w:type="spellEnd"/>
      <w:r>
        <w:t xml:space="preserve"> </w:t>
      </w:r>
    </w:p>
    <w:p w:rsidR="004B1B3F" w:rsidRDefault="004B1B3F" w:rsidP="004B1B3F">
      <w:pPr>
        <w:pStyle w:val="ListParagraph"/>
        <w:numPr>
          <w:ilvl w:val="0"/>
          <w:numId w:val="18"/>
        </w:numPr>
      </w:pPr>
      <w:r>
        <w:t>Hyperparameters</w:t>
      </w:r>
    </w:p>
    <w:p w:rsidR="004B1B3F" w:rsidRDefault="004B1B3F" w:rsidP="004B1B3F">
      <w:pPr>
        <w:pStyle w:val="ListParagraph"/>
        <w:numPr>
          <w:ilvl w:val="0"/>
          <w:numId w:val="18"/>
        </w:numPr>
      </w:pPr>
      <w:r>
        <w:t>Loss</w:t>
      </w:r>
    </w:p>
    <w:p w:rsidR="004B1B3F" w:rsidRDefault="004B1B3F" w:rsidP="004B1B3F">
      <w:pPr>
        <w:pStyle w:val="ListParagraph"/>
        <w:numPr>
          <w:ilvl w:val="0"/>
          <w:numId w:val="18"/>
        </w:numPr>
      </w:pPr>
      <w:r>
        <w:t>Average Reward vs average reward untrained</w:t>
      </w:r>
    </w:p>
    <w:p w:rsidR="004B1B3F" w:rsidRDefault="004B1B3F" w:rsidP="004B1B3F">
      <w:pPr>
        <w:pStyle w:val="ListParagraph"/>
        <w:numPr>
          <w:ilvl w:val="0"/>
          <w:numId w:val="18"/>
        </w:numPr>
      </w:pPr>
      <w:r>
        <w:t>Time</w:t>
      </w:r>
    </w:p>
    <w:p w:rsidR="004B1B3F" w:rsidRPr="004B1B3F" w:rsidRDefault="004B1B3F" w:rsidP="004B1B3F">
      <w:pPr>
        <w:rPr>
          <w:b/>
          <w:bCs/>
        </w:rPr>
      </w:pPr>
      <w:r>
        <w:rPr>
          <w:b/>
          <w:bCs/>
        </w:rPr>
        <w:t>Key Points</w:t>
      </w:r>
    </w:p>
    <w:p w:rsidR="004B1B3F" w:rsidRPr="004B1B3F" w:rsidRDefault="004B1B3F" w:rsidP="004B1B3F"/>
    <w:p w:rsidR="00947386" w:rsidRDefault="00947386" w:rsidP="00180202">
      <w:pPr>
        <w:pStyle w:val="ListParagraph"/>
      </w:pPr>
    </w:p>
    <w:p w:rsidR="00947386" w:rsidRDefault="00947386" w:rsidP="00180202">
      <w:pPr>
        <w:pStyle w:val="ListParagraph"/>
      </w:pPr>
    </w:p>
    <w:p w:rsidR="00947386" w:rsidRDefault="00BB7F97" w:rsidP="00947386">
      <w:pPr>
        <w:pStyle w:val="Heading1"/>
      </w:pPr>
      <w:r>
        <w:br/>
      </w:r>
      <w:r w:rsidR="00947386">
        <w:t xml:space="preserve">Section 3 – </w:t>
      </w:r>
      <w:r w:rsidR="004B1B3F">
        <w:t>Transfer Learning</w:t>
      </w:r>
    </w:p>
    <w:p w:rsidR="00763022" w:rsidRDefault="004B1B3F" w:rsidP="004B1B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this section we will implement a simplified version of the Progressive Networks.</w:t>
      </w:r>
    </w:p>
    <w:p w:rsidR="004B1B3F" w:rsidRDefault="004B1B3F" w:rsidP="004B1B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TODO: Explain progressive networks</w:t>
      </w:r>
    </w:p>
    <w:p w:rsidR="004B1B3F" w:rsidRDefault="004B1B3F" w:rsidP="004B1B3F">
      <w:pPr>
        <w:pStyle w:val="Heading3"/>
      </w:pPr>
      <w:r>
        <w:t>{</w:t>
      </w:r>
      <w:proofErr w:type="spellStart"/>
      <w:r>
        <w:t>Acrobot</w:t>
      </w:r>
      <w:proofErr w:type="spellEnd"/>
      <w:r>
        <w:t xml:space="preserve">, </w:t>
      </w:r>
      <w:proofErr w:type="spellStart"/>
      <w:r>
        <w:t>MountainCarContinuous</w:t>
      </w:r>
      <w:proofErr w:type="spellEnd"/>
      <w:r>
        <w:t xml:space="preserve">} </w:t>
      </w:r>
      <w:r>
        <w:rPr>
          <w:rFonts w:cstheme="majorHAnsi"/>
        </w:rPr>
        <w:t>→</w:t>
      </w:r>
      <w:r>
        <w:t xml:space="preserve"> Cartpole </w:t>
      </w:r>
    </w:p>
    <w:p w:rsidR="004B1B3F" w:rsidRDefault="004B1B3F" w:rsidP="00761E63">
      <w:pPr>
        <w:pStyle w:val="ListParagraph"/>
        <w:numPr>
          <w:ilvl w:val="0"/>
          <w:numId w:val="19"/>
        </w:numPr>
      </w:pPr>
      <w:r>
        <w:t>Hyperparameters</w:t>
      </w:r>
    </w:p>
    <w:p w:rsidR="004B1B3F" w:rsidRDefault="004B1B3F" w:rsidP="00761E63">
      <w:pPr>
        <w:pStyle w:val="ListParagraph"/>
        <w:numPr>
          <w:ilvl w:val="0"/>
          <w:numId w:val="19"/>
        </w:numPr>
      </w:pPr>
      <w:r>
        <w:t>Loss</w:t>
      </w:r>
    </w:p>
    <w:p w:rsidR="00761E63" w:rsidRDefault="00761E63" w:rsidP="00761E63">
      <w:pPr>
        <w:pStyle w:val="ListParagraph"/>
        <w:numPr>
          <w:ilvl w:val="0"/>
          <w:numId w:val="19"/>
        </w:numPr>
      </w:pPr>
      <w:r>
        <w:t>Average Reward vs average reward untrained vs finetuning</w:t>
      </w:r>
    </w:p>
    <w:p w:rsidR="004B1B3F" w:rsidRPr="004B1B3F" w:rsidRDefault="004B1B3F" w:rsidP="00761E63">
      <w:pPr>
        <w:pStyle w:val="ListParagraph"/>
        <w:numPr>
          <w:ilvl w:val="0"/>
          <w:numId w:val="19"/>
        </w:numPr>
      </w:pPr>
      <w:r>
        <w:t>Time</w:t>
      </w:r>
    </w:p>
    <w:p w:rsidR="004B1B3F" w:rsidRDefault="00761E63" w:rsidP="004B1B3F">
      <w:pPr>
        <w:pStyle w:val="Heading3"/>
      </w:pPr>
      <w:r>
        <w:t>{</w:t>
      </w:r>
      <w:r w:rsidR="004B1B3F">
        <w:t>Cartpole</w:t>
      </w:r>
      <w:r>
        <w:t xml:space="preserve">, </w:t>
      </w:r>
      <w:proofErr w:type="spellStart"/>
      <w:r>
        <w:t>Acrobot</w:t>
      </w:r>
      <w:proofErr w:type="spellEnd"/>
      <w:r>
        <w:t>}</w:t>
      </w:r>
      <w:r w:rsidR="004B1B3F">
        <w:t xml:space="preserve"> </w:t>
      </w:r>
      <w:r w:rsidR="004B1B3F">
        <w:rPr>
          <w:rFonts w:cstheme="majorHAnsi"/>
        </w:rPr>
        <w:t>→</w:t>
      </w:r>
      <w:r w:rsidR="004B1B3F">
        <w:t xml:space="preserve"> </w:t>
      </w:r>
      <w:proofErr w:type="spellStart"/>
      <w:r w:rsidR="004B1B3F">
        <w:t>MountainCarContinuous</w:t>
      </w:r>
      <w:proofErr w:type="spellEnd"/>
      <w:r w:rsidR="004B1B3F">
        <w:t xml:space="preserve"> </w:t>
      </w:r>
    </w:p>
    <w:p w:rsidR="004B1B3F" w:rsidRDefault="004B1B3F" w:rsidP="00761E63">
      <w:pPr>
        <w:pStyle w:val="ListParagraph"/>
        <w:numPr>
          <w:ilvl w:val="0"/>
          <w:numId w:val="20"/>
        </w:numPr>
      </w:pPr>
      <w:r>
        <w:t>Hyperparameters</w:t>
      </w:r>
    </w:p>
    <w:p w:rsidR="004B1B3F" w:rsidRDefault="004B1B3F" w:rsidP="00761E63">
      <w:pPr>
        <w:pStyle w:val="ListParagraph"/>
        <w:numPr>
          <w:ilvl w:val="0"/>
          <w:numId w:val="20"/>
        </w:numPr>
      </w:pPr>
      <w:r>
        <w:t>Loss</w:t>
      </w:r>
    </w:p>
    <w:p w:rsidR="004B1B3F" w:rsidRDefault="004B1B3F" w:rsidP="00761E63">
      <w:pPr>
        <w:pStyle w:val="ListParagraph"/>
        <w:numPr>
          <w:ilvl w:val="0"/>
          <w:numId w:val="20"/>
        </w:numPr>
      </w:pPr>
      <w:r>
        <w:t>Average Reward vs average reward untrained</w:t>
      </w:r>
      <w:r w:rsidR="00761E63">
        <w:t xml:space="preserve"> vs finetuning</w:t>
      </w:r>
    </w:p>
    <w:p w:rsidR="004B1B3F" w:rsidRDefault="004B1B3F" w:rsidP="00761E63">
      <w:pPr>
        <w:pStyle w:val="ListParagraph"/>
        <w:numPr>
          <w:ilvl w:val="0"/>
          <w:numId w:val="20"/>
        </w:numPr>
      </w:pPr>
      <w:r>
        <w:t>Tim</w:t>
      </w:r>
      <w:r w:rsidR="00761E63">
        <w:t>e</w:t>
      </w:r>
    </w:p>
    <w:p w:rsidR="00761E63" w:rsidRDefault="00761E63" w:rsidP="00761E63"/>
    <w:p w:rsidR="00761E63" w:rsidRPr="00761E63" w:rsidRDefault="00761E63" w:rsidP="00761E63">
      <w:pPr>
        <w:rPr>
          <w:b/>
          <w:bCs/>
        </w:rPr>
      </w:pPr>
      <w:r>
        <w:rPr>
          <w:b/>
          <w:bCs/>
        </w:rPr>
        <w:t>Key Points</w:t>
      </w:r>
    </w:p>
    <w:p w:rsidR="004B1B3F" w:rsidRDefault="004B1B3F" w:rsidP="004B1B3F"/>
    <w:sectPr w:rsidR="004B1B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245564"/>
    <w:multiLevelType w:val="hybridMultilevel"/>
    <w:tmpl w:val="5BF66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F9352E"/>
    <w:multiLevelType w:val="hybridMultilevel"/>
    <w:tmpl w:val="F3B27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F36D2"/>
    <w:multiLevelType w:val="hybridMultilevel"/>
    <w:tmpl w:val="0444F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05EB9"/>
    <w:multiLevelType w:val="hybridMultilevel"/>
    <w:tmpl w:val="8152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76E5A"/>
    <w:multiLevelType w:val="hybridMultilevel"/>
    <w:tmpl w:val="0444F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35535"/>
    <w:multiLevelType w:val="hybridMultilevel"/>
    <w:tmpl w:val="D1DE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00D4C"/>
    <w:multiLevelType w:val="hybridMultilevel"/>
    <w:tmpl w:val="C3760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D5F3B"/>
    <w:multiLevelType w:val="hybridMultilevel"/>
    <w:tmpl w:val="0444F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919E7"/>
    <w:multiLevelType w:val="hybridMultilevel"/>
    <w:tmpl w:val="D1DE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F70F88"/>
    <w:multiLevelType w:val="hybridMultilevel"/>
    <w:tmpl w:val="D1DE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D7A20"/>
    <w:multiLevelType w:val="hybridMultilevel"/>
    <w:tmpl w:val="D1DE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9"/>
  </w:num>
  <w:num w:numId="12">
    <w:abstractNumId w:val="10"/>
  </w:num>
  <w:num w:numId="13">
    <w:abstractNumId w:val="15"/>
  </w:num>
  <w:num w:numId="14">
    <w:abstractNumId w:val="11"/>
  </w:num>
  <w:num w:numId="15">
    <w:abstractNumId w:val="12"/>
  </w:num>
  <w:num w:numId="16">
    <w:abstractNumId w:val="16"/>
  </w:num>
  <w:num w:numId="17">
    <w:abstractNumId w:val="17"/>
  </w:num>
  <w:num w:numId="18">
    <w:abstractNumId w:val="14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0202"/>
    <w:rsid w:val="0029639D"/>
    <w:rsid w:val="0031129F"/>
    <w:rsid w:val="00326F90"/>
    <w:rsid w:val="00463EBF"/>
    <w:rsid w:val="004B1B3F"/>
    <w:rsid w:val="006B1683"/>
    <w:rsid w:val="00761E63"/>
    <w:rsid w:val="00763022"/>
    <w:rsid w:val="00767622"/>
    <w:rsid w:val="00947386"/>
    <w:rsid w:val="00A73558"/>
    <w:rsid w:val="00AA1D8D"/>
    <w:rsid w:val="00AB6235"/>
    <w:rsid w:val="00B47730"/>
    <w:rsid w:val="00BA05DA"/>
    <w:rsid w:val="00BB7F97"/>
    <w:rsid w:val="00CB0664"/>
    <w:rsid w:val="00CB276F"/>
    <w:rsid w:val="00CB4172"/>
    <w:rsid w:val="00ED49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E694F"/>
  <w14:defaultImageDpi w14:val="300"/>
  <w15:docId w15:val="{39DC0161-D8A5-441F-8891-34176772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B16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lorberb/REINFOR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2E0AAA-7459-4291-BD1F-1FD335E3E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8</cp:revision>
  <dcterms:created xsi:type="dcterms:W3CDTF">2024-02-26T18:16:00Z</dcterms:created>
  <dcterms:modified xsi:type="dcterms:W3CDTF">2024-03-05T07:05:00Z</dcterms:modified>
  <cp:category/>
</cp:coreProperties>
</file>